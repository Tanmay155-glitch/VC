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C933" w14:textId="77777777" w:rsidR="005F47E9" w:rsidRDefault="00B93E55">
      <w:pPr>
        <w:pStyle w:val="Title"/>
      </w:pPr>
      <w:r>
        <w:t>DBMS Practical Questions with SQL Queries</w:t>
      </w:r>
    </w:p>
    <w:p w14:paraId="4E4CB2E7" w14:textId="6F783503" w:rsidR="00B93E55" w:rsidRDefault="00B93E55">
      <w:pPr>
        <w:pStyle w:val="Heading1"/>
      </w:pPr>
    </w:p>
    <w:p w14:paraId="4A15057D" w14:textId="77777777" w:rsidR="00B93E55" w:rsidRDefault="00B93E55" w:rsidP="00B93E55">
      <w:pPr>
        <w:pStyle w:val="Heading3"/>
      </w:pPr>
      <w:r>
        <w:rPr>
          <w:rStyle w:val="Strong"/>
          <w:b/>
          <w:bCs/>
        </w:rPr>
        <w:t>1. Create a Sales Table and Use Aggregate Functions</w:t>
      </w:r>
    </w:p>
    <w:p w14:paraId="37F6D2C5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a) Create Sales table</w:t>
      </w:r>
    </w:p>
    <w:p w14:paraId="1300A1C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Sales (</w:t>
      </w:r>
    </w:p>
    <w:p w14:paraId="1A4A99A6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SaleID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3AF526AF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ProductID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>,</w:t>
      </w:r>
    </w:p>
    <w:p w14:paraId="69D9D5F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Quantity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>,</w:t>
      </w:r>
    </w:p>
    <w:p w14:paraId="64F1A4F7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SaleAmount </w:t>
      </w:r>
      <w:r>
        <w:rPr>
          <w:rStyle w:val="hljs-type"/>
        </w:rPr>
        <w:t>DECIMAL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255281D5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SaleDate </w:t>
      </w:r>
      <w:r>
        <w:rPr>
          <w:rStyle w:val="hljs-type"/>
        </w:rPr>
        <w:t>DATE</w:t>
      </w:r>
    </w:p>
    <w:p w14:paraId="694B83A5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110644C9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38897F7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b) Insert sample records</w:t>
      </w:r>
    </w:p>
    <w:p w14:paraId="0DEB53F8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Sales </w:t>
      </w:r>
      <w:r>
        <w:rPr>
          <w:rStyle w:val="hljs-keyword"/>
          <w:rFonts w:eastAsiaTheme="majorEastAsia"/>
        </w:rPr>
        <w:t>VALUES</w:t>
      </w:r>
    </w:p>
    <w:p w14:paraId="180107DE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'2025-02-01'</w:t>
      </w:r>
      <w:r>
        <w:rPr>
          <w:rStyle w:val="HTMLCode"/>
          <w:rFonts w:eastAsiaTheme="majorEastAsia"/>
        </w:rPr>
        <w:t>),</w:t>
      </w:r>
    </w:p>
    <w:p w14:paraId="7A97A10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1500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'2025-02-15'</w:t>
      </w:r>
      <w:r>
        <w:rPr>
          <w:rStyle w:val="HTMLCode"/>
          <w:rFonts w:eastAsiaTheme="majorEastAsia"/>
        </w:rPr>
        <w:t>),</w:t>
      </w:r>
    </w:p>
    <w:p w14:paraId="260920B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'2025-03-01'</w:t>
      </w:r>
      <w:r>
        <w:rPr>
          <w:rStyle w:val="HTMLCode"/>
          <w:rFonts w:eastAsiaTheme="majorEastAsia"/>
        </w:rPr>
        <w:t>),</w:t>
      </w:r>
    </w:p>
    <w:p w14:paraId="47382B7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'2025-03-10'</w:t>
      </w:r>
      <w:r>
        <w:rPr>
          <w:rStyle w:val="HTMLCode"/>
          <w:rFonts w:eastAsiaTheme="majorEastAsia"/>
        </w:rPr>
        <w:t>),</w:t>
      </w:r>
    </w:p>
    <w:p w14:paraId="50E7AC00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'2025-02-20'</w:t>
      </w:r>
      <w:r>
        <w:rPr>
          <w:rStyle w:val="HTMLCode"/>
          <w:rFonts w:eastAsiaTheme="majorEastAsia"/>
        </w:rPr>
        <w:t>),</w:t>
      </w:r>
    </w:p>
    <w:p w14:paraId="62BE51F1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6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2500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'2025-01-25'</w:t>
      </w:r>
      <w:r>
        <w:rPr>
          <w:rStyle w:val="HTMLCode"/>
          <w:rFonts w:eastAsiaTheme="majorEastAsia"/>
        </w:rPr>
        <w:t>),</w:t>
      </w:r>
    </w:p>
    <w:p w14:paraId="3A5A7181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7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1500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'2025-01-30'</w:t>
      </w:r>
      <w:r>
        <w:rPr>
          <w:rStyle w:val="HTMLCode"/>
          <w:rFonts w:eastAsiaTheme="majorEastAsia"/>
        </w:rPr>
        <w:t>),</w:t>
      </w:r>
    </w:p>
    <w:p w14:paraId="3AC12B5E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8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106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7500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'2025-03-05'</w:t>
      </w:r>
      <w:r>
        <w:rPr>
          <w:rStyle w:val="HTMLCode"/>
          <w:rFonts w:eastAsiaTheme="majorEastAsia"/>
        </w:rPr>
        <w:t>),</w:t>
      </w:r>
    </w:p>
    <w:p w14:paraId="1FA9964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9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107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'2025-02-10'</w:t>
      </w:r>
      <w:r>
        <w:rPr>
          <w:rStyle w:val="HTMLCode"/>
          <w:rFonts w:eastAsiaTheme="majorEastAsia"/>
        </w:rPr>
        <w:t>),</w:t>
      </w:r>
    </w:p>
    <w:p w14:paraId="47F6250A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108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2200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'2025-02-25'</w:t>
      </w:r>
      <w:r>
        <w:rPr>
          <w:rStyle w:val="HTMLCode"/>
          <w:rFonts w:eastAsiaTheme="majorEastAsia"/>
        </w:rPr>
        <w:t>);</w:t>
      </w:r>
    </w:p>
    <w:p w14:paraId="48F7B9EA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62A41235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c) Total revenue</w:t>
      </w:r>
    </w:p>
    <w:p w14:paraId="4B5B710A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SUM</w:t>
      </w:r>
      <w:r>
        <w:rPr>
          <w:rStyle w:val="HTMLCode"/>
          <w:rFonts w:eastAsiaTheme="majorEastAsia"/>
        </w:rPr>
        <w:t xml:space="preserve">(SaleAmount)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TotalRevenue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Sales;</w:t>
      </w:r>
    </w:p>
    <w:p w14:paraId="0E0C7B28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0FDD5DF0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d) Product with highest sale amount</w:t>
      </w:r>
    </w:p>
    <w:p w14:paraId="3A6980B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MAX</w:t>
      </w:r>
      <w:r>
        <w:rPr>
          <w:rStyle w:val="HTMLCode"/>
          <w:rFonts w:eastAsiaTheme="majorEastAsia"/>
        </w:rPr>
        <w:t xml:space="preserve">(SaleAmount)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HighestSale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Sales;</w:t>
      </w:r>
    </w:p>
    <w:p w14:paraId="7C7B3BEC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1EB6D85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e) Average sale amount per transaction</w:t>
      </w:r>
    </w:p>
    <w:p w14:paraId="6795D146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AVG</w:t>
      </w:r>
      <w:r>
        <w:rPr>
          <w:rStyle w:val="HTMLCode"/>
          <w:rFonts w:eastAsiaTheme="majorEastAsia"/>
        </w:rPr>
        <w:t xml:space="preserve">(SaleAmount)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AverageSale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Sales;</w:t>
      </w:r>
    </w:p>
    <w:p w14:paraId="798A648F" w14:textId="77777777" w:rsidR="00B93E55" w:rsidRDefault="00B93E55" w:rsidP="00B93E55">
      <w:r>
        <w:pict w14:anchorId="6D59F30D">
          <v:rect id="_x0000_i1025" style="width:0;height:1.5pt" o:hralign="center" o:hrstd="t" o:hr="t" fillcolor="#a0a0a0" stroked="f"/>
        </w:pict>
      </w:r>
    </w:p>
    <w:p w14:paraId="4D40C500" w14:textId="77777777" w:rsidR="00B93E55" w:rsidRDefault="00B93E55" w:rsidP="00B93E55">
      <w:pPr>
        <w:pStyle w:val="Heading3"/>
      </w:pPr>
      <w:r>
        <w:rPr>
          <w:rStyle w:val="Strong"/>
          <w:b/>
          <w:bCs/>
        </w:rPr>
        <w:t>2. Use DDL and DML Commands</w:t>
      </w:r>
    </w:p>
    <w:p w14:paraId="48D25F00" w14:textId="77777777" w:rsidR="00B93E55" w:rsidRDefault="00B93E55" w:rsidP="00B93E55">
      <w:pPr>
        <w:pStyle w:val="HTMLPreformatted"/>
      </w:pPr>
      <w:r>
        <w:t>sql</w:t>
      </w:r>
    </w:p>
    <w:p w14:paraId="49936036" w14:textId="77777777" w:rsidR="00B93E55" w:rsidRDefault="00B93E55" w:rsidP="00B93E55">
      <w:pPr>
        <w:pStyle w:val="HTMLPreformatted"/>
      </w:pPr>
      <w:r>
        <w:t>CopyEdit</w:t>
      </w:r>
    </w:p>
    <w:p w14:paraId="35DECFF5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a) Create Products table</w:t>
      </w:r>
    </w:p>
    <w:p w14:paraId="3FDCC9C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Products (</w:t>
      </w:r>
    </w:p>
    <w:p w14:paraId="14351CED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ProductID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54A376D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ProductName </w:t>
      </w:r>
      <w:r>
        <w:rPr>
          <w:rStyle w:val="hljs-type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1E128ED7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Price </w:t>
      </w:r>
      <w:r>
        <w:rPr>
          <w:rStyle w:val="hljs-type"/>
        </w:rPr>
        <w:t>DECIMAL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48FE9031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StockQuantity </w:t>
      </w:r>
      <w:r>
        <w:rPr>
          <w:rStyle w:val="hljs-type"/>
        </w:rPr>
        <w:t>INT</w:t>
      </w:r>
    </w:p>
    <w:p w14:paraId="68EE899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2220F48B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6552430C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b) Insert 5 records and display</w:t>
      </w:r>
    </w:p>
    <w:p w14:paraId="1FE3194C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Products </w:t>
      </w:r>
      <w:r>
        <w:rPr>
          <w:rStyle w:val="hljs-keyword"/>
          <w:rFonts w:eastAsiaTheme="majorEastAsia"/>
        </w:rPr>
        <w:t>VALUES</w:t>
      </w:r>
    </w:p>
    <w:p w14:paraId="664E4EB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'Laptop'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50000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),</w:t>
      </w:r>
    </w:p>
    <w:p w14:paraId="652E1DEA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'Mouse'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353E81A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'Keyboard'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30</w:t>
      </w:r>
      <w:r>
        <w:rPr>
          <w:rStyle w:val="HTMLCode"/>
          <w:rFonts w:eastAsiaTheme="majorEastAsia"/>
        </w:rPr>
        <w:t>),</w:t>
      </w:r>
    </w:p>
    <w:p w14:paraId="3A0005B5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'Monitor'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8000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20</w:t>
      </w:r>
      <w:r>
        <w:rPr>
          <w:rStyle w:val="HTMLCode"/>
          <w:rFonts w:eastAsiaTheme="majorEastAsia"/>
        </w:rPr>
        <w:t>),</w:t>
      </w:r>
    </w:p>
    <w:p w14:paraId="2DE7D32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'Printer'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7000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15</w:t>
      </w:r>
      <w:r>
        <w:rPr>
          <w:rStyle w:val="HTMLCode"/>
          <w:rFonts w:eastAsiaTheme="majorEastAsia"/>
        </w:rPr>
        <w:t>);</w:t>
      </w:r>
    </w:p>
    <w:p w14:paraId="319BAC26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3C27FDC1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Products;</w:t>
      </w:r>
    </w:p>
    <w:p w14:paraId="653EA7AF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2FB3C4DC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c) Update price of product with ID = 3</w:t>
      </w:r>
    </w:p>
    <w:p w14:paraId="1E93EF0F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UPDATE</w:t>
      </w:r>
      <w:r>
        <w:rPr>
          <w:rStyle w:val="HTMLCode"/>
          <w:rFonts w:eastAsiaTheme="majorEastAsia"/>
        </w:rPr>
        <w:t xml:space="preserve"> Products </w:t>
      </w:r>
      <w:r>
        <w:rPr>
          <w:rStyle w:val="hljs-keyword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Price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1200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ProductID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>;</w:t>
      </w:r>
    </w:p>
    <w:p w14:paraId="2C46E2B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Products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ProductID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>;</w:t>
      </w:r>
    </w:p>
    <w:p w14:paraId="3673B51C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0FF7C2F9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d) Delete a product</w:t>
      </w:r>
    </w:p>
    <w:p w14:paraId="2EFF8F18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DELETE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Products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ProductID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;</w:t>
      </w:r>
    </w:p>
    <w:p w14:paraId="1D214DE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Products;</w:t>
      </w:r>
    </w:p>
    <w:p w14:paraId="21B5997D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4ECE27B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e) Add new column Discount with default 5%</w:t>
      </w:r>
    </w:p>
    <w:p w14:paraId="55D5EF51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ALTER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Products </w:t>
      </w:r>
      <w:r>
        <w:rPr>
          <w:rStyle w:val="hljs-keyword"/>
          <w:rFonts w:eastAsiaTheme="majorEastAsia"/>
        </w:rPr>
        <w:t>ADD</w:t>
      </w:r>
      <w:r>
        <w:rPr>
          <w:rStyle w:val="HTMLCode"/>
          <w:rFonts w:eastAsiaTheme="majorEastAsia"/>
        </w:rPr>
        <w:t xml:space="preserve"> Discount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;</w:t>
      </w:r>
    </w:p>
    <w:p w14:paraId="0B4AE8D8" w14:textId="77777777" w:rsidR="00B93E55" w:rsidRDefault="00B93E55" w:rsidP="00B93E55">
      <w:r>
        <w:pict w14:anchorId="2ECE20FA">
          <v:rect id="_x0000_i1026" style="width:0;height:1.5pt" o:hralign="center" o:hrstd="t" o:hr="t" fillcolor="#a0a0a0" stroked="f"/>
        </w:pict>
      </w:r>
    </w:p>
    <w:p w14:paraId="53D367F5" w14:textId="77777777" w:rsidR="00B93E55" w:rsidRDefault="00B93E55" w:rsidP="00B93E55">
      <w:pPr>
        <w:pStyle w:val="Heading3"/>
      </w:pPr>
      <w:r>
        <w:rPr>
          <w:rStyle w:val="Strong"/>
          <w:b/>
          <w:bCs/>
        </w:rPr>
        <w:t>3. Create Customer Table with Integrity Constraints</w:t>
      </w:r>
    </w:p>
    <w:p w14:paraId="7047F266" w14:textId="77777777" w:rsidR="00B93E55" w:rsidRDefault="00B93E55" w:rsidP="00B93E55">
      <w:pPr>
        <w:pStyle w:val="HTMLPreformatted"/>
      </w:pPr>
      <w:r>
        <w:t>sql</w:t>
      </w:r>
    </w:p>
    <w:p w14:paraId="132B2F70" w14:textId="77777777" w:rsidR="00B93E55" w:rsidRDefault="00B93E55" w:rsidP="00B93E55">
      <w:pPr>
        <w:pStyle w:val="HTMLPreformatted"/>
      </w:pPr>
      <w:r>
        <w:t>CopyEdit</w:t>
      </w:r>
    </w:p>
    <w:p w14:paraId="7AC7A33E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a) Create table with constraints</w:t>
      </w:r>
    </w:p>
    <w:p w14:paraId="57CE6D45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Customers (</w:t>
      </w:r>
    </w:p>
    <w:p w14:paraId="2542D1B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CustomerID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0F738D8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r>
        <w:rPr>
          <w:rStyle w:val="hljs-type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5F0860A8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Email </w:t>
      </w:r>
      <w:r>
        <w:rPr>
          <w:rStyle w:val="hljs-type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100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UNIQUE</w:t>
      </w:r>
      <w:r>
        <w:rPr>
          <w:rStyle w:val="HTMLCode"/>
          <w:rFonts w:eastAsiaTheme="majorEastAsia"/>
        </w:rPr>
        <w:t>,</w:t>
      </w:r>
    </w:p>
    <w:p w14:paraId="5F710238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Age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CHECK</w:t>
      </w:r>
      <w:r>
        <w:rPr>
          <w:rStyle w:val="HTMLCode"/>
          <w:rFonts w:eastAsiaTheme="majorEastAsia"/>
        </w:rPr>
        <w:t xml:space="preserve"> (Age </w:t>
      </w:r>
      <w:r>
        <w:rPr>
          <w:rStyle w:val="hljs-operator"/>
        </w:rPr>
        <w:t>&gt;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18</w:t>
      </w:r>
      <w:r>
        <w:rPr>
          <w:rStyle w:val="HTMLCode"/>
          <w:rFonts w:eastAsiaTheme="majorEastAsia"/>
        </w:rPr>
        <w:t>),</w:t>
      </w:r>
    </w:p>
    <w:p w14:paraId="0D6EFB7C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Country </w:t>
      </w:r>
      <w:r>
        <w:rPr>
          <w:rStyle w:val="hljs-type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'India'</w:t>
      </w:r>
    </w:p>
    <w:p w14:paraId="75B26F0E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595B4FF7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1F17958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b) Insert valid record</w:t>
      </w:r>
    </w:p>
    <w:p w14:paraId="66CFBA2C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Customers (CustomerID, Name, Email, Age) </w:t>
      </w:r>
      <w:r>
        <w:rPr>
          <w:rStyle w:val="hljs-keyword"/>
          <w:rFonts w:eastAsiaTheme="majorEastAsia"/>
        </w:rPr>
        <w:t>VALUES</w:t>
      </w:r>
    </w:p>
    <w:p w14:paraId="4A26264A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'Rahul'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'rahul@example.com'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25</w:t>
      </w:r>
      <w:r>
        <w:rPr>
          <w:rStyle w:val="HTMLCode"/>
          <w:rFonts w:eastAsiaTheme="majorEastAsia"/>
        </w:rPr>
        <w:t>);</w:t>
      </w:r>
    </w:p>
    <w:p w14:paraId="3497CBD6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3E739A3F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c) Age check (will cause error)</w:t>
      </w:r>
    </w:p>
    <w:p w14:paraId="73F143FE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INSERT INTO Customers VALUES (2, 'Amit', 'amit@example.com', 16, 'India');</w:t>
      </w:r>
    </w:p>
    <w:p w14:paraId="09CA50B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3186AC6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d) Email uniqueness check (will cause error)</w:t>
      </w:r>
    </w:p>
    <w:p w14:paraId="168FFEC6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INSERT INTO Customers VALUES (3, 'Sunil', 'rahul@example.com', 22, 'USA');</w:t>
      </w:r>
    </w:p>
    <w:p w14:paraId="2D2DBD3C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4EC16F5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e) Retrieve customers older than 25 and not from India</w:t>
      </w:r>
    </w:p>
    <w:p w14:paraId="6DD8BCC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Customers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Age </w:t>
      </w:r>
      <w:r>
        <w:rPr>
          <w:rStyle w:val="hljs-operator"/>
        </w:rPr>
        <w:t>&gt;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25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Country </w:t>
      </w:r>
      <w:r>
        <w:rPr>
          <w:rStyle w:val="hljs-operator"/>
        </w:rPr>
        <w:t>&lt;&gt;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'India'</w:t>
      </w:r>
      <w:r>
        <w:rPr>
          <w:rStyle w:val="HTMLCode"/>
          <w:rFonts w:eastAsiaTheme="majorEastAsia"/>
        </w:rPr>
        <w:t>;</w:t>
      </w:r>
    </w:p>
    <w:p w14:paraId="2ECE571D" w14:textId="77777777" w:rsidR="00B93E55" w:rsidRDefault="00B93E55" w:rsidP="00B93E55">
      <w:r>
        <w:pict w14:anchorId="34D3D5FC">
          <v:rect id="_x0000_i1027" style="width:0;height:1.5pt" o:hralign="center" o:hrstd="t" o:hr="t" fillcolor="#a0a0a0" stroked="f"/>
        </w:pict>
      </w:r>
    </w:p>
    <w:p w14:paraId="3CF0B818" w14:textId="77777777" w:rsidR="00B93E55" w:rsidRDefault="00B93E55" w:rsidP="00B93E55">
      <w:pPr>
        <w:pStyle w:val="Heading3"/>
      </w:pPr>
      <w:r>
        <w:rPr>
          <w:rStyle w:val="Strong"/>
          <w:b/>
          <w:bCs/>
        </w:rPr>
        <w:t>4. Table with Constraints (Foreign Key)</w:t>
      </w:r>
    </w:p>
    <w:p w14:paraId="79D35246" w14:textId="77777777" w:rsidR="00B93E55" w:rsidRDefault="00B93E55" w:rsidP="00B93E55">
      <w:pPr>
        <w:pStyle w:val="HTMLPreformatted"/>
      </w:pPr>
      <w:r>
        <w:t>sql</w:t>
      </w:r>
    </w:p>
    <w:p w14:paraId="3B08344D" w14:textId="77777777" w:rsidR="00B93E55" w:rsidRDefault="00B93E55" w:rsidP="00B93E55">
      <w:pPr>
        <w:pStyle w:val="HTMLPreformatted"/>
      </w:pPr>
      <w:r>
        <w:t>CopyEdit</w:t>
      </w:r>
    </w:p>
    <w:p w14:paraId="44CB44F7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a) Create Department and EmployeeDetails tables</w:t>
      </w:r>
    </w:p>
    <w:p w14:paraId="45218D26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Department (</w:t>
      </w:r>
    </w:p>
    <w:p w14:paraId="3330C758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DepartmentID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715C3AF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DeptName </w:t>
      </w:r>
      <w:r>
        <w:rPr>
          <w:rStyle w:val="hljs-type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</w:t>
      </w:r>
    </w:p>
    <w:p w14:paraId="7A4EA77C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);</w:t>
      </w:r>
    </w:p>
    <w:p w14:paraId="367C423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580465A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EmployeeDetails (</w:t>
      </w:r>
    </w:p>
    <w:p w14:paraId="3BBBE027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EmployeeID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31930C0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r>
        <w:rPr>
          <w:rStyle w:val="hljs-type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7140B2BE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DepartmentID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>,</w:t>
      </w:r>
    </w:p>
    <w:p w14:paraId="5A161331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Salary </w:t>
      </w:r>
      <w:r>
        <w:rPr>
          <w:rStyle w:val="hljs-type"/>
        </w:rPr>
        <w:t>DECIMAL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1BEB157F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FOREIGN</w:t>
      </w:r>
      <w:r>
        <w:rPr>
          <w:rStyle w:val="HTMLCode"/>
          <w:rFonts w:eastAsiaTheme="majorEastAsia"/>
        </w:rPr>
        <w:t xml:space="preserve"> KEY (DepartmentID)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  <w:rFonts w:eastAsiaTheme="majorEastAsia"/>
        </w:rPr>
        <w:t xml:space="preserve"> Department(DepartmentID)</w:t>
      </w:r>
    </w:p>
    <w:p w14:paraId="24A462AF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516A9A3B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01ABAE4B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b) Insert valid and invalid records</w:t>
      </w:r>
    </w:p>
    <w:p w14:paraId="324A1317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Department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'HR'</w:t>
      </w:r>
      <w:r>
        <w:rPr>
          <w:rStyle w:val="HTMLCode"/>
          <w:rFonts w:eastAsiaTheme="majorEastAsia"/>
        </w:rPr>
        <w:t>), 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'IT'</w:t>
      </w:r>
      <w:r>
        <w:rPr>
          <w:rStyle w:val="HTMLCode"/>
          <w:rFonts w:eastAsiaTheme="majorEastAsia"/>
        </w:rPr>
        <w:t>);</w:t>
      </w:r>
    </w:p>
    <w:p w14:paraId="5ECB3AC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359A40C7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EmployeeDetails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101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'Anil'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30000</w:t>
      </w:r>
      <w:r>
        <w:rPr>
          <w:rStyle w:val="HTMLCode"/>
          <w:rFonts w:eastAsiaTheme="majorEastAsia"/>
        </w:rPr>
        <w:t>);</w:t>
      </w:r>
    </w:p>
    <w:p w14:paraId="79B3E86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Invalid: DepartmentID doesn't exist</w:t>
      </w:r>
    </w:p>
    <w:p w14:paraId="05E6EC7E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INSERT INTO EmployeeDetails VALUES (102, 'Sunita', 5, 28000);</w:t>
      </w:r>
    </w:p>
    <w:p w14:paraId="070B5F0A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5A49BE20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c) Duplicate primary key test (will cause error)</w:t>
      </w:r>
    </w:p>
    <w:p w14:paraId="5A0FB401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INSERT INTO EmployeeDetails VALUES (101, 'Ravi', 2, 35000);</w:t>
      </w:r>
    </w:p>
    <w:p w14:paraId="27797729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79DD2FD7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d) Modify Salary column to UNIQUE</w:t>
      </w:r>
    </w:p>
    <w:p w14:paraId="3581440A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ALTER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EmployeeDetails </w:t>
      </w:r>
      <w:r>
        <w:rPr>
          <w:rStyle w:val="hljs-keyword"/>
          <w:rFonts w:eastAsiaTheme="majorEastAsia"/>
        </w:rPr>
        <w:t>ADD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CONSTRAINT</w:t>
      </w:r>
      <w:r>
        <w:rPr>
          <w:rStyle w:val="HTMLCode"/>
          <w:rFonts w:eastAsiaTheme="majorEastAsia"/>
        </w:rPr>
        <w:t xml:space="preserve"> salary_unique </w:t>
      </w:r>
      <w:r>
        <w:rPr>
          <w:rStyle w:val="hljs-keyword"/>
          <w:rFonts w:eastAsiaTheme="majorEastAsia"/>
        </w:rPr>
        <w:t>UNIQUE</w:t>
      </w:r>
      <w:r>
        <w:rPr>
          <w:rStyle w:val="HTMLCode"/>
          <w:rFonts w:eastAsiaTheme="majorEastAsia"/>
        </w:rPr>
        <w:t xml:space="preserve"> (Salary);</w:t>
      </w:r>
    </w:p>
    <w:p w14:paraId="3B1C1411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3F3AA140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Try inserting duplicate salary</w:t>
      </w:r>
    </w:p>
    <w:p w14:paraId="4748DC4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INSERT INTO EmployeeDetails VALUES (103, 'Priya', 2, 30000); -- will cause error</w:t>
      </w:r>
    </w:p>
    <w:p w14:paraId="513698CE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369105F5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e) Delete employee</w:t>
      </w:r>
    </w:p>
    <w:p w14:paraId="749E49CA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DELETE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EmployeeDetails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EmployeeID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101</w:t>
      </w:r>
      <w:r>
        <w:rPr>
          <w:rStyle w:val="HTMLCode"/>
          <w:rFonts w:eastAsiaTheme="majorEastAsia"/>
        </w:rPr>
        <w:t>;</w:t>
      </w:r>
    </w:p>
    <w:p w14:paraId="7781B6A7" w14:textId="77777777" w:rsidR="00B93E55" w:rsidRDefault="00B93E55" w:rsidP="00B93E55">
      <w:r>
        <w:pict w14:anchorId="3DC5031B">
          <v:rect id="_x0000_i1028" style="width:0;height:1.5pt" o:hralign="center" o:hrstd="t" o:hr="t" fillcolor="#a0a0a0" stroked="f"/>
        </w:pict>
      </w:r>
    </w:p>
    <w:p w14:paraId="464910A4" w14:textId="77777777" w:rsidR="00B93E55" w:rsidRDefault="00B93E55" w:rsidP="00B93E55">
      <w:pPr>
        <w:pStyle w:val="Heading3"/>
      </w:pPr>
      <w:r>
        <w:rPr>
          <w:rStyle w:val="Strong"/>
          <w:b/>
          <w:bCs/>
        </w:rPr>
        <w:t>5. Employee Table with Various Columns</w:t>
      </w:r>
    </w:p>
    <w:p w14:paraId="7C1033AC" w14:textId="77777777" w:rsidR="00B93E55" w:rsidRDefault="00B93E55" w:rsidP="00B93E55">
      <w:pPr>
        <w:pStyle w:val="HTMLPreformatted"/>
      </w:pPr>
      <w:r>
        <w:t>sql</w:t>
      </w:r>
    </w:p>
    <w:p w14:paraId="149B545C" w14:textId="77777777" w:rsidR="00B93E55" w:rsidRDefault="00B93E55" w:rsidP="00B93E55">
      <w:pPr>
        <w:pStyle w:val="HTMLPreformatted"/>
      </w:pPr>
      <w:r>
        <w:t>CopyEdit</w:t>
      </w:r>
    </w:p>
    <w:p w14:paraId="25FFFF1A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a) Create Employee table</w:t>
      </w:r>
    </w:p>
    <w:p w14:paraId="68EA4C5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Employee (</w:t>
      </w:r>
    </w:p>
    <w:p w14:paraId="7F7F2215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EmployeeID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4B4B6B3A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r>
        <w:rPr>
          <w:rStyle w:val="hljs-type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275D639E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Salary </w:t>
      </w:r>
      <w:r>
        <w:rPr>
          <w:rStyle w:val="hljs-type"/>
        </w:rPr>
        <w:t>DECIMAL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44C36C2E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JoiningDate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>,</w:t>
      </w:r>
    </w:p>
    <w:p w14:paraId="1819FB01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ActiveStatus </w:t>
      </w:r>
      <w:r>
        <w:rPr>
          <w:rStyle w:val="hljs-type"/>
        </w:rPr>
        <w:t>BOOLEAN</w:t>
      </w:r>
    </w:p>
    <w:p w14:paraId="37BF041F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360DD9ED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4C6E299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b) Insert 5 records</w:t>
      </w:r>
    </w:p>
    <w:p w14:paraId="393DA307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Employee </w:t>
      </w:r>
      <w:r>
        <w:rPr>
          <w:rStyle w:val="hljs-keyword"/>
          <w:rFonts w:eastAsiaTheme="majorEastAsia"/>
        </w:rPr>
        <w:t>VALUES</w:t>
      </w:r>
    </w:p>
    <w:p w14:paraId="0CA406FB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'Amit Sharma'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40000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'2022-12-15'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),</w:t>
      </w:r>
    </w:p>
    <w:p w14:paraId="0BAC90F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'Nisha Mehta'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35000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'2023-02-10'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),</w:t>
      </w:r>
    </w:p>
    <w:p w14:paraId="76414B82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'Ravi Kumar'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30000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'2023-05-05'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),</w:t>
      </w:r>
    </w:p>
    <w:p w14:paraId="41FAB1E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'Sneha Jain'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45000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'2021-07-25'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),</w:t>
      </w:r>
    </w:p>
    <w:p w14:paraId="49872E7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'Arjun Singh'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38000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'2024-01-15'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);</w:t>
      </w:r>
    </w:p>
    <w:p w14:paraId="620DDB93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48AD8286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c) Employees joined before Jan 1, 2023</w:t>
      </w:r>
    </w:p>
    <w:p w14:paraId="43752CA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Employee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JoiningDate </w:t>
      </w:r>
      <w:r>
        <w:rPr>
          <w:rStyle w:val="hljs-operator"/>
        </w:rPr>
        <w:t>&lt;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'2023-01-01'</w:t>
      </w:r>
      <w:r>
        <w:rPr>
          <w:rStyle w:val="HTMLCode"/>
          <w:rFonts w:eastAsiaTheme="majorEastAsia"/>
        </w:rPr>
        <w:t>;</w:t>
      </w:r>
    </w:p>
    <w:p w14:paraId="013E60E1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51174E49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d) Update Amit Sharma's salary by 10%</w:t>
      </w:r>
    </w:p>
    <w:p w14:paraId="0623295B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UPDATE</w:t>
      </w:r>
      <w:r>
        <w:rPr>
          <w:rStyle w:val="HTMLCode"/>
          <w:rFonts w:eastAsiaTheme="majorEastAsia"/>
        </w:rPr>
        <w:t xml:space="preserve"> Employee </w:t>
      </w:r>
      <w:r>
        <w:rPr>
          <w:rStyle w:val="hljs-keyword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Salary </w:t>
      </w:r>
      <w:r>
        <w:rPr>
          <w:rStyle w:val="hljs-operator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1.10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Name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'Amit Sharma'</w:t>
      </w:r>
      <w:r>
        <w:rPr>
          <w:rStyle w:val="HTMLCode"/>
          <w:rFonts w:eastAsiaTheme="majorEastAsia"/>
        </w:rPr>
        <w:t>;</w:t>
      </w:r>
    </w:p>
    <w:p w14:paraId="0DF6370B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Employee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Name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'Amit Sharma'</w:t>
      </w:r>
      <w:r>
        <w:rPr>
          <w:rStyle w:val="HTMLCode"/>
          <w:rFonts w:eastAsiaTheme="majorEastAsia"/>
        </w:rPr>
        <w:t>;</w:t>
      </w:r>
    </w:p>
    <w:p w14:paraId="39AA5034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</w:p>
    <w:p w14:paraId="55D39F00" w14:textId="77777777" w:rsidR="00B93E55" w:rsidRDefault="00B93E55" w:rsidP="00B93E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e) Active employees</w:t>
      </w:r>
    </w:p>
    <w:p w14:paraId="3287A11C" w14:textId="77777777" w:rsidR="00B93E55" w:rsidRDefault="00B93E55" w:rsidP="00B93E55">
      <w:pPr>
        <w:pStyle w:val="HTMLPreformatted"/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Employee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ActiveStatus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;</w:t>
      </w:r>
    </w:p>
    <w:p w14:paraId="71969FE9" w14:textId="3A81962C" w:rsidR="00B93E55" w:rsidRDefault="00B93E55" w:rsidP="00B93E55"/>
    <w:p w14:paraId="186AD873" w14:textId="55FE6BAC" w:rsidR="00B93E55" w:rsidRDefault="00B93E55" w:rsidP="00B93E55"/>
    <w:p w14:paraId="1C7592A8" w14:textId="77777777" w:rsidR="00B93E55" w:rsidRPr="00B93E55" w:rsidRDefault="00B93E55" w:rsidP="00B93E55"/>
    <w:p w14:paraId="04F85FB4" w14:textId="3C381364" w:rsidR="005F47E9" w:rsidRDefault="00B93E55">
      <w:pPr>
        <w:pStyle w:val="Heading1"/>
      </w:pPr>
      <w:r>
        <w:t>6. Create a Student Table and Perform Queries</w:t>
      </w:r>
    </w:p>
    <w:p w14:paraId="477C3C61" w14:textId="77777777" w:rsidR="005F47E9" w:rsidRDefault="00B93E55">
      <w:r>
        <w:br/>
        <w:t>a) Create Student table</w:t>
      </w:r>
      <w:r>
        <w:br/>
        <w:t>```sql</w:t>
      </w:r>
      <w:r>
        <w:br/>
        <w:t>CREATE TABLE Student (</w:t>
      </w:r>
      <w:r>
        <w:br/>
        <w:t xml:space="preserve">    RollNo INT PRIMARY KEY,</w:t>
      </w:r>
      <w:r>
        <w:br/>
        <w:t xml:space="preserve">    Name VARCHAR(50),</w:t>
      </w:r>
      <w:r>
        <w:br/>
        <w:t xml:space="preserve">    Marks INT,</w:t>
      </w:r>
      <w:r>
        <w:br/>
        <w:t xml:space="preserve">    Grade CHAR(1)</w:t>
      </w:r>
      <w:r>
        <w:br/>
        <w:t>);</w:t>
      </w:r>
      <w:r>
        <w:br/>
        <w:t>```</w:t>
      </w:r>
      <w:r>
        <w:br/>
      </w:r>
      <w:r>
        <w:br/>
        <w:t xml:space="preserve">b) Insert 5 </w:t>
      </w:r>
      <w:r>
        <w:t>records</w:t>
      </w:r>
      <w:r>
        <w:br/>
        <w:t>```sql</w:t>
      </w:r>
      <w:r>
        <w:br/>
        <w:t>INSERT INTO Student VALUES</w:t>
      </w:r>
      <w:r>
        <w:br/>
        <w:t>(1, 'Aman', 85, 'A'),</w:t>
      </w:r>
      <w:r>
        <w:br/>
        <w:t>(2, 'Priya', 76, 'B'),</w:t>
      </w:r>
      <w:r>
        <w:br/>
        <w:t>(3, 'Rohan', 92, 'A'),</w:t>
      </w:r>
      <w:r>
        <w:br/>
        <w:t>(4, 'Neha', 68, 'C'),</w:t>
      </w:r>
      <w:r>
        <w:br/>
        <w:t>(5, 'Kiran', 59, 'D');</w:t>
      </w:r>
      <w:r>
        <w:br/>
        <w:t>```</w:t>
      </w:r>
      <w:r>
        <w:br/>
      </w:r>
      <w:r>
        <w:br/>
        <w:t>c) Students with marks more than 75</w:t>
      </w:r>
      <w:r>
        <w:br/>
        <w:t>```sql</w:t>
      </w:r>
      <w:r>
        <w:br/>
        <w:t>SELECT * FROM Student WHERE Marks &gt; 75;</w:t>
      </w:r>
      <w:r>
        <w:br/>
        <w:t>```</w:t>
      </w:r>
      <w:r>
        <w:br/>
      </w:r>
      <w:r>
        <w:br/>
        <w:t>d) Updat</w:t>
      </w:r>
      <w:r>
        <w:t>e grade of a student</w:t>
      </w:r>
      <w:r>
        <w:br/>
        <w:t>```sql</w:t>
      </w:r>
      <w:r>
        <w:br/>
        <w:t>UPDATE Student SET Grade = 'B' WHERE RollNo = 5;</w:t>
      </w:r>
      <w:r>
        <w:br/>
        <w:t>SELECT * FROM Student WHERE RollNo = 5;</w:t>
      </w:r>
      <w:r>
        <w:br/>
        <w:t>```</w:t>
      </w:r>
      <w:r>
        <w:br/>
      </w:r>
      <w:r>
        <w:br/>
      </w:r>
      <w:r>
        <w:lastRenderedPageBreak/>
        <w:t>e) Delete student with RollNo = 4</w:t>
      </w:r>
      <w:r>
        <w:br/>
        <w:t>```sql</w:t>
      </w:r>
      <w:r>
        <w:br/>
        <w:t>DELETE FROM Student WHERE RollNo = 4;</w:t>
      </w:r>
      <w:r>
        <w:br/>
        <w:t>```</w:t>
      </w:r>
    </w:p>
    <w:p w14:paraId="042533BA" w14:textId="77777777" w:rsidR="005F47E9" w:rsidRDefault="00B93E55">
      <w:pPr>
        <w:pStyle w:val="Heading1"/>
      </w:pPr>
      <w:r>
        <w:t>7. Create an Order Table and Use BETWEEN, IN, LIKE,</w:t>
      </w:r>
      <w:r>
        <w:t xml:space="preserve"> IS NULL</w:t>
      </w:r>
    </w:p>
    <w:p w14:paraId="223E1BEC" w14:textId="77777777" w:rsidR="005F47E9" w:rsidRDefault="00B93E55">
      <w:r>
        <w:br/>
        <w:t>a) Create Order table</w:t>
      </w:r>
      <w:r>
        <w:br/>
        <w:t>```sql</w:t>
      </w:r>
      <w:r>
        <w:br/>
        <w:t>CREATE TABLE Orders (</w:t>
      </w:r>
      <w:r>
        <w:br/>
        <w:t xml:space="preserve">    OrderID INT PRIMARY KEY,</w:t>
      </w:r>
      <w:r>
        <w:br/>
        <w:t xml:space="preserve">    CustomerName VARCHAR(50),</w:t>
      </w:r>
      <w:r>
        <w:br/>
        <w:t xml:space="preserve">    OrderAmount DECIMAL(10,2),</w:t>
      </w:r>
      <w:r>
        <w:br/>
        <w:t xml:space="preserve">    OrderDate DATE</w:t>
      </w:r>
      <w:r>
        <w:br/>
        <w:t>);</w:t>
      </w:r>
      <w:r>
        <w:br/>
        <w:t>```</w:t>
      </w:r>
      <w:r>
        <w:br/>
      </w:r>
      <w:r>
        <w:br/>
        <w:t>b) Insert 5 records</w:t>
      </w:r>
      <w:r>
        <w:br/>
        <w:t>```sql</w:t>
      </w:r>
      <w:r>
        <w:br/>
        <w:t>INSERT INTO Orders VALUES</w:t>
      </w:r>
      <w:r>
        <w:br/>
        <w:t>(1, 'Rakesh', 2000, '2025</w:t>
      </w:r>
      <w:r>
        <w:t>-02-01'),</w:t>
      </w:r>
      <w:r>
        <w:br/>
        <w:t>(2, 'Suresh', 5000, '2025-02-05'),</w:t>
      </w:r>
      <w:r>
        <w:br/>
        <w:t>(3, 'Nilesh', 10000, '2025-02-10'),</w:t>
      </w:r>
      <w:r>
        <w:br/>
        <w:t>(4, 'Amit', NULL, '2025-02-15'),</w:t>
      </w:r>
      <w:r>
        <w:br/>
        <w:t>(5, 'Sneha', 7000, '2025-02-20');</w:t>
      </w:r>
      <w:r>
        <w:br/>
        <w:t>```</w:t>
      </w:r>
      <w:r>
        <w:br/>
      </w:r>
      <w:r>
        <w:br/>
        <w:t>c) Orders between 2000 and 8000</w:t>
      </w:r>
      <w:r>
        <w:br/>
        <w:t>```sql</w:t>
      </w:r>
      <w:r>
        <w:br/>
        <w:t>SELECT * FROM Orders WHERE OrderAmount BETWEEN 2000 AND 8000;</w:t>
      </w:r>
      <w:r>
        <w:br/>
        <w:t>``</w:t>
      </w:r>
      <w:r>
        <w:t>`</w:t>
      </w:r>
      <w:r>
        <w:br/>
      </w:r>
      <w:r>
        <w:br/>
        <w:t>d) Orders by customers 'Rakesh', 'Amit'</w:t>
      </w:r>
      <w:r>
        <w:br/>
        <w:t>```sql</w:t>
      </w:r>
      <w:r>
        <w:br/>
        <w:t>SELECT * FROM Orders WHERE CustomerName IN ('Rakesh', 'Amit');</w:t>
      </w:r>
      <w:r>
        <w:br/>
        <w:t>```</w:t>
      </w:r>
      <w:r>
        <w:br/>
      </w:r>
      <w:r>
        <w:br/>
        <w:t>e) Orders by customers whose name starts with 'S'</w:t>
      </w:r>
      <w:r>
        <w:br/>
        <w:t>```sql</w:t>
      </w:r>
      <w:r>
        <w:br/>
        <w:t>SELECT * FROM Orders WHERE CustomerName LIKE 'S%';</w:t>
      </w:r>
      <w:r>
        <w:br/>
        <w:t>```</w:t>
      </w:r>
      <w:r>
        <w:br/>
      </w:r>
      <w:r>
        <w:br/>
      </w:r>
      <w:r>
        <w:lastRenderedPageBreak/>
        <w:t>f) Orders where amount is</w:t>
      </w:r>
      <w:r>
        <w:t xml:space="preserve"> NULL</w:t>
      </w:r>
      <w:r>
        <w:br/>
        <w:t>```sql</w:t>
      </w:r>
      <w:r>
        <w:br/>
        <w:t>SELECT * FROM Orders WHERE OrderAmount IS NULL;</w:t>
      </w:r>
      <w:r>
        <w:br/>
        <w:t>```</w:t>
      </w:r>
    </w:p>
    <w:p w14:paraId="43C1ECCC" w14:textId="77777777" w:rsidR="005F47E9" w:rsidRDefault="00B93E55">
      <w:pPr>
        <w:pStyle w:val="Heading1"/>
      </w:pPr>
      <w:r>
        <w:t>8. Create Library Table and Perform Date-Based Queries</w:t>
      </w:r>
    </w:p>
    <w:p w14:paraId="01A63391" w14:textId="77777777" w:rsidR="005F47E9" w:rsidRDefault="00B93E55">
      <w:r>
        <w:br/>
        <w:t>a) Create Library table</w:t>
      </w:r>
      <w:r>
        <w:br/>
        <w:t>```sql</w:t>
      </w:r>
      <w:r>
        <w:br/>
        <w:t>CREATE TABLE Library (</w:t>
      </w:r>
      <w:r>
        <w:br/>
        <w:t xml:space="preserve">    BookID INT PRIMARY KEY,</w:t>
      </w:r>
      <w:r>
        <w:br/>
        <w:t xml:space="preserve">    Title VARCHAR(100),</w:t>
      </w:r>
      <w:r>
        <w:br/>
        <w:t xml:space="preserve">    Author VARCHAR(50),</w:t>
      </w:r>
      <w:r>
        <w:br/>
        <w:t xml:space="preserve">    I</w:t>
      </w:r>
      <w:r>
        <w:t>ssueDate DATE,</w:t>
      </w:r>
      <w:r>
        <w:br/>
        <w:t xml:space="preserve">    ReturnDate DATE</w:t>
      </w:r>
      <w:r>
        <w:br/>
        <w:t>);</w:t>
      </w:r>
      <w:r>
        <w:br/>
        <w:t>```</w:t>
      </w:r>
      <w:r>
        <w:br/>
      </w:r>
      <w:r>
        <w:br/>
        <w:t>b) Insert 5 records</w:t>
      </w:r>
      <w:r>
        <w:br/>
        <w:t>```sql</w:t>
      </w:r>
      <w:r>
        <w:br/>
        <w:t>INSERT INTO Library VALUES</w:t>
      </w:r>
      <w:r>
        <w:br/>
        <w:t>(1, 'C Programming', 'E. Balagurusamy', '2025-01-01', '2025-01-15'),</w:t>
      </w:r>
      <w:r>
        <w:br/>
        <w:t>(2, 'DBMS Concepts', 'Korth', '2025-02-01', '2025-02-10'),</w:t>
      </w:r>
      <w:r>
        <w:br/>
        <w:t>(3, 'Java Complete Ref.', 'Herb</w:t>
      </w:r>
      <w:r>
        <w:t>ert Schildt', '2025-02-20', '2025-03-01'),</w:t>
      </w:r>
      <w:r>
        <w:br/>
        <w:t>(4, 'Python Basics', 'Guido', '2025-03-01', '2025-03-15'),</w:t>
      </w:r>
      <w:r>
        <w:br/>
        <w:t>(5, 'AI Made Easy', 'Peter Norvig', '2025-03-05', '2025-03-20');</w:t>
      </w:r>
      <w:r>
        <w:br/>
        <w:t>```</w:t>
      </w:r>
      <w:r>
        <w:br/>
      </w:r>
      <w:r>
        <w:br/>
        <w:t>c) Books issued in February 2025</w:t>
      </w:r>
      <w:r>
        <w:br/>
        <w:t>```sql</w:t>
      </w:r>
      <w:r>
        <w:br/>
        <w:t>SELECT * FROM Library</w:t>
      </w:r>
      <w:r>
        <w:br/>
        <w:t>WHERE MONTH(IssueDate)</w:t>
      </w:r>
      <w:r>
        <w:t xml:space="preserve"> = 2 AND YEAR(IssueDate) = 2025;</w:t>
      </w:r>
      <w:r>
        <w:br/>
        <w:t>```</w:t>
      </w:r>
      <w:r>
        <w:br/>
      </w:r>
      <w:r>
        <w:br/>
        <w:t>d) Books returned after 10 days of issue</w:t>
      </w:r>
      <w:r>
        <w:br/>
        <w:t>```sql</w:t>
      </w:r>
      <w:r>
        <w:br/>
        <w:t>SELECT * FROM Library</w:t>
      </w:r>
      <w:r>
        <w:br/>
        <w:t>WHERE DATEDIFF(ReturnDate, IssueDate) &gt; 10;</w:t>
      </w:r>
      <w:r>
        <w:br/>
        <w:t>```</w:t>
      </w:r>
      <w:r>
        <w:br/>
      </w:r>
      <w:r>
        <w:br/>
        <w:t>e) Change return date of BookID = 2</w:t>
      </w:r>
      <w:r>
        <w:br/>
        <w:t>```sql</w:t>
      </w:r>
      <w:r>
        <w:br/>
      </w:r>
      <w:r>
        <w:lastRenderedPageBreak/>
        <w:t>UPDATE Library SET ReturnDate = '2025-02-12' WHERE BookI</w:t>
      </w:r>
      <w:r>
        <w:t>D = 2;</w:t>
      </w:r>
      <w:r>
        <w:br/>
        <w:t>```</w:t>
      </w:r>
    </w:p>
    <w:p w14:paraId="6014F2E7" w14:textId="77777777" w:rsidR="005F47E9" w:rsidRDefault="00B93E55">
      <w:pPr>
        <w:pStyle w:val="Heading1"/>
      </w:pPr>
      <w:r>
        <w:t>9. Create Marks Table and Use Aggregate Functions</w:t>
      </w:r>
    </w:p>
    <w:p w14:paraId="1EB76EB9" w14:textId="77777777" w:rsidR="005F47E9" w:rsidRDefault="00B93E55">
      <w:r>
        <w:br/>
        <w:t>a) Create Marks table</w:t>
      </w:r>
      <w:r>
        <w:br/>
        <w:t>```sql</w:t>
      </w:r>
      <w:r>
        <w:br/>
        <w:t>CREATE TABLE Marks (</w:t>
      </w:r>
      <w:r>
        <w:br/>
        <w:t xml:space="preserve">    StudentID INT PRIMARY KEY,</w:t>
      </w:r>
      <w:r>
        <w:br/>
        <w:t xml:space="preserve">    Name VARCHAR(50),</w:t>
      </w:r>
      <w:r>
        <w:br/>
        <w:t xml:space="preserve">    Subject1 INT,</w:t>
      </w:r>
      <w:r>
        <w:br/>
        <w:t xml:space="preserve">    Subject2 INT,</w:t>
      </w:r>
      <w:r>
        <w:br/>
        <w:t xml:space="preserve">    Subject3 INT</w:t>
      </w:r>
      <w:r>
        <w:br/>
        <w:t>);</w:t>
      </w:r>
      <w:r>
        <w:br/>
        <w:t>```</w:t>
      </w:r>
      <w:r>
        <w:br/>
      </w:r>
      <w:r>
        <w:br/>
        <w:t>b) Insert 5 records</w:t>
      </w:r>
      <w:r>
        <w:br/>
        <w:t>```sql</w:t>
      </w:r>
      <w:r>
        <w:br/>
        <w:t>INS</w:t>
      </w:r>
      <w:r>
        <w:t>ERT INTO Marks VALUES</w:t>
      </w:r>
      <w:r>
        <w:br/>
        <w:t>(1, 'Amit', 80, 85, 90),</w:t>
      </w:r>
      <w:r>
        <w:br/>
        <w:t>(2, 'Ravi', 70, 75, 65),</w:t>
      </w:r>
      <w:r>
        <w:br/>
        <w:t>(3, 'Priya', 90, 95, 100),</w:t>
      </w:r>
      <w:r>
        <w:br/>
        <w:t>(4, 'Sneha', 60, 65, 70),</w:t>
      </w:r>
      <w:r>
        <w:br/>
        <w:t>(5, 'Kiran', 85, 80, 75);</w:t>
      </w:r>
      <w:r>
        <w:br/>
        <w:t>```</w:t>
      </w:r>
      <w:r>
        <w:br/>
      </w:r>
      <w:r>
        <w:br/>
        <w:t>c) Calculate average marks for each student</w:t>
      </w:r>
      <w:r>
        <w:br/>
        <w:t>```sql</w:t>
      </w:r>
      <w:r>
        <w:br/>
        <w:t>SELECT Name,</w:t>
      </w:r>
      <w:r>
        <w:br/>
        <w:t xml:space="preserve">       (Subject1 + Subject2 + Subjec</w:t>
      </w:r>
      <w:r>
        <w:t>t3) / 3 AS AverageMarks</w:t>
      </w:r>
      <w:r>
        <w:br/>
        <w:t>FROM Marks;</w:t>
      </w:r>
      <w:r>
        <w:br/>
        <w:t>```</w:t>
      </w:r>
      <w:r>
        <w:br/>
      </w:r>
      <w:r>
        <w:br/>
        <w:t>d) Find highest total marks</w:t>
      </w:r>
      <w:r>
        <w:br/>
        <w:t>```sql</w:t>
      </w:r>
      <w:r>
        <w:br/>
        <w:t>SELECT Name,</w:t>
      </w:r>
      <w:r>
        <w:br/>
        <w:t xml:space="preserve">       (Subject1 + Subject2 + Subject3) AS TotalMarks</w:t>
      </w:r>
      <w:r>
        <w:br/>
        <w:t>FROM Marks</w:t>
      </w:r>
      <w:r>
        <w:br/>
        <w:t>ORDER BY TotalMarks DESC</w:t>
      </w:r>
      <w:r>
        <w:br/>
        <w:t>LIMIT 1;</w:t>
      </w:r>
      <w:r>
        <w:br/>
        <w:t>```</w:t>
      </w:r>
      <w:r>
        <w:br/>
      </w:r>
      <w:r>
        <w:br/>
      </w:r>
      <w:r>
        <w:lastRenderedPageBreak/>
        <w:t>e) Students with Subject1 marks greater than 75</w:t>
      </w:r>
      <w:r>
        <w:br/>
        <w:t>```sql</w:t>
      </w:r>
      <w:r>
        <w:br/>
        <w:t>SELECT *</w:t>
      </w:r>
      <w:r>
        <w:t xml:space="preserve"> FROM Marks WHERE Subject1 &gt; 75;</w:t>
      </w:r>
      <w:r>
        <w:br/>
        <w:t>```</w:t>
      </w:r>
    </w:p>
    <w:p w14:paraId="7E1F763C" w14:textId="77777777" w:rsidR="005F47E9" w:rsidRDefault="00B93E55">
      <w:pPr>
        <w:pStyle w:val="Heading1"/>
      </w:pPr>
      <w:r>
        <w:t>10. Create Inventory Table and Perform Updates, Deletes</w:t>
      </w:r>
    </w:p>
    <w:p w14:paraId="1807E37F" w14:textId="77777777" w:rsidR="005F47E9" w:rsidRDefault="00B93E55">
      <w:r>
        <w:br/>
        <w:t>a) Create Inventory table</w:t>
      </w:r>
      <w:r>
        <w:br/>
        <w:t>```sql</w:t>
      </w:r>
      <w:r>
        <w:br/>
        <w:t>CREATE TABLE Inventory (</w:t>
      </w:r>
      <w:r>
        <w:br/>
        <w:t xml:space="preserve">    ItemID INT PRIMARY KEY,</w:t>
      </w:r>
      <w:r>
        <w:br/>
        <w:t xml:space="preserve">    ItemName VARCHAR(50),</w:t>
      </w:r>
      <w:r>
        <w:br/>
        <w:t xml:space="preserve">    Quantity INT,</w:t>
      </w:r>
      <w:r>
        <w:br/>
        <w:t xml:space="preserve">    Price DECIMAL(10,2)</w:t>
      </w:r>
      <w:r>
        <w:br/>
        <w:t>);</w:t>
      </w:r>
      <w:r>
        <w:br/>
        <w:t>```</w:t>
      </w:r>
      <w:r>
        <w:br/>
      </w:r>
      <w:r>
        <w:br/>
      </w:r>
      <w:r>
        <w:t>b) Insert 5 records</w:t>
      </w:r>
      <w:r>
        <w:br/>
        <w:t>```sql</w:t>
      </w:r>
      <w:r>
        <w:br/>
        <w:t>INSERT INTO Inventory VALUES</w:t>
      </w:r>
      <w:r>
        <w:br/>
        <w:t>(1, 'Pen', 100, 10),</w:t>
      </w:r>
      <w:r>
        <w:br/>
        <w:t>(2, 'Notebook', 50, 30),</w:t>
      </w:r>
      <w:r>
        <w:br/>
        <w:t>(3, 'Eraser', 200, 5),</w:t>
      </w:r>
      <w:r>
        <w:br/>
        <w:t>(4, 'Marker', 80, 20),</w:t>
      </w:r>
      <w:r>
        <w:br/>
        <w:t>(5, 'File', 40, 50);</w:t>
      </w:r>
      <w:r>
        <w:br/>
        <w:t>```</w:t>
      </w:r>
      <w:r>
        <w:br/>
      </w:r>
      <w:r>
        <w:br/>
        <w:t>c) Increase quantity of 'Notebook' by 20</w:t>
      </w:r>
      <w:r>
        <w:br/>
        <w:t>```sql</w:t>
      </w:r>
      <w:r>
        <w:br/>
        <w:t>UPDATE Inventory SET Quantity = Qu</w:t>
      </w:r>
      <w:r>
        <w:t>antity + 20 WHERE ItemName = 'Notebook';</w:t>
      </w:r>
      <w:r>
        <w:br/>
        <w:t>```</w:t>
      </w:r>
      <w:r>
        <w:br/>
      </w:r>
      <w:r>
        <w:br/>
        <w:t>d) Delete item with Quantity less than 50</w:t>
      </w:r>
      <w:r>
        <w:br/>
        <w:t>```sql</w:t>
      </w:r>
      <w:r>
        <w:br/>
        <w:t>DELETE FROM Inventory WHERE Quantity &lt; 50;</w:t>
      </w:r>
      <w:r>
        <w:br/>
        <w:t>```</w:t>
      </w:r>
      <w:r>
        <w:br/>
      </w:r>
      <w:r>
        <w:br/>
        <w:t>e) Total inventory value (Quantity × Price)</w:t>
      </w:r>
      <w:r>
        <w:br/>
        <w:t>```sql</w:t>
      </w:r>
      <w:r>
        <w:br/>
        <w:t>SELECT SUM(Quantity * Price) AS TotalInventoryValue FROM Inven</w:t>
      </w:r>
      <w:r>
        <w:t>tory;</w:t>
      </w:r>
      <w:r>
        <w:br/>
        <w:t>```</w:t>
      </w:r>
    </w:p>
    <w:sectPr w:rsidR="005F47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7E9"/>
    <w:rsid w:val="00AA1D8D"/>
    <w:rsid w:val="00B47730"/>
    <w:rsid w:val="00B93E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085D0"/>
  <w14:defaultImageDpi w14:val="300"/>
  <w15:docId w15:val="{0BE89BED-54BA-4C16-9DFF-EE068678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E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3E5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93E55"/>
  </w:style>
  <w:style w:type="character" w:customStyle="1" w:styleId="hljs-keyword">
    <w:name w:val="hljs-keyword"/>
    <w:basedOn w:val="DefaultParagraphFont"/>
    <w:rsid w:val="00B93E55"/>
  </w:style>
  <w:style w:type="character" w:customStyle="1" w:styleId="hljs-type">
    <w:name w:val="hljs-type"/>
    <w:basedOn w:val="DefaultParagraphFont"/>
    <w:rsid w:val="00B93E55"/>
  </w:style>
  <w:style w:type="character" w:customStyle="1" w:styleId="hljs-number">
    <w:name w:val="hljs-number"/>
    <w:basedOn w:val="DefaultParagraphFont"/>
    <w:rsid w:val="00B93E55"/>
  </w:style>
  <w:style w:type="character" w:customStyle="1" w:styleId="hljs-string">
    <w:name w:val="hljs-string"/>
    <w:basedOn w:val="DefaultParagraphFont"/>
    <w:rsid w:val="00B93E55"/>
  </w:style>
  <w:style w:type="character" w:customStyle="1" w:styleId="hljs-builtin">
    <w:name w:val="hljs-built_in"/>
    <w:basedOn w:val="DefaultParagraphFont"/>
    <w:rsid w:val="00B93E55"/>
  </w:style>
  <w:style w:type="character" w:customStyle="1" w:styleId="hljs-operator">
    <w:name w:val="hljs-operator"/>
    <w:basedOn w:val="DefaultParagraphFont"/>
    <w:rsid w:val="00B93E55"/>
  </w:style>
  <w:style w:type="character" w:customStyle="1" w:styleId="hljs-literal">
    <w:name w:val="hljs-literal"/>
    <w:basedOn w:val="DefaultParagraphFont"/>
    <w:rsid w:val="00B9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tanuja gawali</cp:lastModifiedBy>
  <cp:revision>2</cp:revision>
  <dcterms:created xsi:type="dcterms:W3CDTF">2013-12-23T23:15:00Z</dcterms:created>
  <dcterms:modified xsi:type="dcterms:W3CDTF">2025-04-06T16:56:00Z</dcterms:modified>
  <cp:category/>
</cp:coreProperties>
</file>